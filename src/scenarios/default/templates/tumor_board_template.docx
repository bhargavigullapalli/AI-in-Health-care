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1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300"/>
        <w:gridCol w:w="2610"/>
        <w:gridCol w:w="2628"/>
      </w:tblGrid>
      <w:tr w:rsidR="00621FE4" w:rsidRPr="004D6B2F" w14:paraId="3B2EDC22" w14:textId="77777777" w:rsidTr="004D6B2F">
        <w:trPr>
          <w:trHeight w:val="1250"/>
        </w:trPr>
        <w:tc>
          <w:tcPr>
            <w:tcW w:w="3078" w:type="dxa"/>
          </w:tcPr>
          <w:p w14:paraId="7D48494E" w14:textId="15F72EB4" w:rsidR="00CF1246" w:rsidRPr="004D6B2F" w:rsidRDefault="00CF1246" w:rsidP="00DE4360">
            <w:pPr>
              <w:pStyle w:val="Heading2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</w:rPr>
              <w:t>patient_</w:t>
            </w:r>
            <w:r w:rsidR="006A477D" w:rsidRPr="004D6B2F">
              <w:rPr>
                <w:rFonts w:ascii="Segoe UI" w:hAnsi="Segoe UI" w:cs="Segoe UI"/>
              </w:rPr>
              <w:t>id</w:t>
            </w:r>
            <w:proofErr w:type="spellEnd"/>
            <w:r w:rsidRPr="004D6B2F">
              <w:rPr>
                <w:rFonts w:ascii="Segoe UI" w:hAnsi="Segoe UI" w:cs="Segoe UI"/>
              </w:rPr>
              <w:t xml:space="preserve"> }}</w:t>
            </w:r>
          </w:p>
          <w:p w14:paraId="34753124" w14:textId="50C32669" w:rsidR="00CF1246" w:rsidRPr="004D6B2F" w:rsidRDefault="00CF1246" w:rsidP="00DE4360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="006A477D" w:rsidRPr="004D6B2F">
              <w:rPr>
                <w:rFonts w:ascii="Segoe UI" w:hAnsi="Segoe UI" w:cs="Segoe UI"/>
                <w:sz w:val="20"/>
                <w:szCs w:val="20"/>
              </w:rPr>
              <w:t>patient_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gender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}} | {{ </w:t>
            </w:r>
            <w:proofErr w:type="spellStart"/>
            <w:r w:rsidR="006A477D" w:rsidRPr="004D6B2F">
              <w:rPr>
                <w:rFonts w:ascii="Segoe UI" w:hAnsi="Segoe UI" w:cs="Segoe UI"/>
                <w:sz w:val="20"/>
                <w:szCs w:val="20"/>
              </w:rPr>
              <w:t>patient_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age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}}</w:t>
            </w:r>
          </w:p>
          <w:p w14:paraId="6BFBCE4D" w14:textId="1FFDBA11" w:rsidR="00CF1246" w:rsidRPr="004D6B2F" w:rsidRDefault="00CF1246" w:rsidP="00DE4360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cancer_type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}}</w:t>
            </w:r>
          </w:p>
        </w:tc>
        <w:tc>
          <w:tcPr>
            <w:tcW w:w="6300" w:type="dxa"/>
          </w:tcPr>
          <w:p w14:paraId="63CAA0D7" w14:textId="77777777" w:rsidR="00621FE4" w:rsidRPr="004D6B2F" w:rsidRDefault="00CF1246" w:rsidP="00DE4360">
            <w:pPr>
              <w:pStyle w:val="Heading3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Clinical and Pathology Summary</w:t>
            </w:r>
          </w:p>
          <w:p w14:paraId="76D4D336" w14:textId="277BB940" w:rsidR="00722E6D" w:rsidRPr="004D6B2F" w:rsidRDefault="00722E6D" w:rsidP="00DE4360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{% for item in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clinical_summary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%}</w:t>
            </w:r>
          </w:p>
          <w:p w14:paraId="5DB7B288" w14:textId="0DF6227D" w:rsidR="00722E6D" w:rsidRPr="004D6B2F" w:rsidRDefault="00722E6D" w:rsidP="008423C5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{{ item }}{%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endfor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%}</w:t>
            </w:r>
          </w:p>
          <w:p w14:paraId="362662F3" w14:textId="5B2102FB" w:rsidR="00CF1246" w:rsidRPr="004D6B2F" w:rsidRDefault="00CF1246" w:rsidP="00DE4360">
            <w:pPr>
              <w:rPr>
                <w:rFonts w:ascii="Segoe UI" w:hAnsi="Segoe UI" w:cs="Segoe UI"/>
              </w:rPr>
            </w:pPr>
          </w:p>
        </w:tc>
        <w:tc>
          <w:tcPr>
            <w:tcW w:w="2610" w:type="dxa"/>
          </w:tcPr>
          <w:p w14:paraId="1C8C259A" w14:textId="77777777" w:rsidR="00621FE4" w:rsidRPr="004D6B2F" w:rsidRDefault="00722E6D" w:rsidP="00DE4360">
            <w:pPr>
              <w:pStyle w:val="Heading3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Past Medical History</w:t>
            </w:r>
          </w:p>
          <w:p w14:paraId="79AECB3B" w14:textId="5FB68B2B" w:rsidR="00722E6D" w:rsidRPr="004D6B2F" w:rsidRDefault="00592A9A" w:rsidP="00C07FE1">
            <w:pPr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>{</w:t>
            </w:r>
            <w:r w:rsidR="00C07FE1">
              <w:rPr>
                <w:rFonts w:ascii="Segoe UI" w:hAnsi="Segoe UI" w:cs="Segoe UI"/>
                <w:sz w:val="20"/>
                <w:szCs w:val="20"/>
              </w:rPr>
              <w:t>{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medical_history</w:t>
            </w:r>
            <w:proofErr w:type="spellEnd"/>
            <w:r w:rsidR="00C07FE1">
              <w:rPr>
                <w:rFonts w:ascii="Segoe UI" w:hAnsi="Segoe UI" w:cs="Segoe UI"/>
                <w:sz w:val="20"/>
                <w:szCs w:val="20"/>
              </w:rPr>
              <w:t xml:space="preserve"> }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28" w:type="dxa"/>
          </w:tcPr>
          <w:p w14:paraId="19AFE72E" w14:textId="77777777" w:rsidR="00621FE4" w:rsidRPr="004D6B2F" w:rsidRDefault="00722E6D" w:rsidP="00DE4360">
            <w:pPr>
              <w:pStyle w:val="Heading3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Social History</w:t>
            </w:r>
          </w:p>
          <w:p w14:paraId="41B79729" w14:textId="0D761E8B" w:rsidR="00722E6D" w:rsidRPr="004D6B2F" w:rsidRDefault="00592A9A" w:rsidP="00C07FE1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>{</w:t>
            </w:r>
            <w:r w:rsidR="00C07FE1">
              <w:rPr>
                <w:rFonts w:ascii="Segoe UI" w:hAnsi="Segoe UI" w:cs="Segoe UI"/>
                <w:sz w:val="20"/>
                <w:szCs w:val="20"/>
              </w:rPr>
              <w:t xml:space="preserve">{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social_history</w:t>
            </w:r>
            <w:proofErr w:type="spellEnd"/>
            <w:r w:rsidR="00C07FE1">
              <w:rPr>
                <w:rFonts w:ascii="Segoe UI" w:hAnsi="Segoe UI" w:cs="Segoe UI"/>
                <w:sz w:val="20"/>
                <w:szCs w:val="20"/>
              </w:rPr>
              <w:t xml:space="preserve"> }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9468"/>
      </w:tblGrid>
      <w:tr w:rsidR="00F75CCF" w:rsidRPr="004D6B2F" w14:paraId="0034913D" w14:textId="77777777" w:rsidTr="00D12428">
        <w:tc>
          <w:tcPr>
            <w:tcW w:w="5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31C98" w14:textId="77777777" w:rsidR="00F75CCF" w:rsidRPr="004D6B2F" w:rsidRDefault="004D6B2F" w:rsidP="004D6B2F">
            <w:pPr>
              <w:pStyle w:val="Heading1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Timeline</w:t>
            </w:r>
          </w:p>
          <w:p w14:paraId="33B7E025" w14:textId="77777777" w:rsidR="004D6B2F" w:rsidRPr="004D6B2F" w:rsidRDefault="004D6B2F" w:rsidP="001E5869">
            <w:pPr>
              <w:pStyle w:val="NoSpacing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in </w:t>
            </w:r>
            <w:proofErr w:type="spellStart"/>
            <w:r w:rsidRPr="004D6B2F">
              <w:rPr>
                <w:rFonts w:ascii="Segoe UI" w:hAnsi="Segoe UI" w:cs="Segoe UI"/>
              </w:rPr>
              <w:t>timeline_images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5E934E6D" w14:textId="289F31C4" w:rsidR="004D6B2F" w:rsidRPr="004D6B2F" w:rsidRDefault="004D6B2F" w:rsidP="001E5869">
            <w:pPr>
              <w:pStyle w:val="NoSpacing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}}{% </w:t>
            </w:r>
            <w:proofErr w:type="spellStart"/>
            <w:r w:rsidRPr="004D6B2F">
              <w:rPr>
                <w:rFonts w:ascii="Segoe UI" w:hAnsi="Segoe UI" w:cs="Segoe UI"/>
              </w:rPr>
              <w:t>endfor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</w:tc>
        <w:tc>
          <w:tcPr>
            <w:tcW w:w="94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954D9" w14:textId="77777777" w:rsidR="00F75CCF" w:rsidRPr="004D6B2F" w:rsidRDefault="004D6B2F" w:rsidP="004D6B2F">
            <w:pPr>
              <w:pStyle w:val="Heading1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Case Presentation</w:t>
            </w:r>
          </w:p>
          <w:p w14:paraId="39C8C6E0" w14:textId="77777777" w:rsidR="004D6B2F" w:rsidRPr="004D6B2F" w:rsidRDefault="004D6B2F" w:rsidP="004D6B2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Radiology</w:t>
            </w:r>
          </w:p>
          <w:p w14:paraId="5DEC1503" w14:textId="5AF1EE74" w:rsidR="00911B18" w:rsidRDefault="004D6B2F" w:rsidP="002B414F">
            <w:pPr>
              <w:pStyle w:val="Heading3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CT Scan</w:t>
            </w:r>
          </w:p>
          <w:p w14:paraId="2E300C7C" w14:textId="33584F6F" w:rsid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D6B2F">
              <w:rPr>
                <w:rFonts w:ascii="Segoe UI" w:hAnsi="Segoe UI" w:cs="Segoe UI"/>
              </w:rPr>
              <w:t>ct_scan_findings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6B8D9BB8" w14:textId="01850B6C" w:rsidR="004D6B2F" w:rsidRPr="004D6B2F" w:rsidRDefault="004D6B2F" w:rsidP="004D6B2F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item }}{% </w:t>
            </w:r>
            <w:proofErr w:type="spellStart"/>
            <w:r>
              <w:rPr>
                <w:rFonts w:ascii="Segoe UI" w:hAnsi="Segoe UI" w:cs="Segoe UI"/>
              </w:rPr>
              <w:t>endfor</w:t>
            </w:r>
            <w:proofErr w:type="spellEnd"/>
            <w:r>
              <w:rPr>
                <w:rFonts w:ascii="Segoe UI" w:hAnsi="Segoe UI" w:cs="Segoe UI"/>
              </w:rPr>
              <w:t xml:space="preserve"> %}</w:t>
            </w:r>
          </w:p>
          <w:p w14:paraId="1F6F3B03" w14:textId="0E55BC40" w:rsidR="00911B18" w:rsidRDefault="004D6B2F" w:rsidP="002B414F">
            <w:pPr>
              <w:pStyle w:val="Heading3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X-Ray</w:t>
            </w:r>
          </w:p>
          <w:p w14:paraId="338127F3" w14:textId="44EEFD10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D6B2F">
              <w:rPr>
                <w:rFonts w:ascii="Segoe UI" w:hAnsi="Segoe UI" w:cs="Segoe UI"/>
              </w:rPr>
              <w:t>x_ray_findings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3767B3AB" w14:textId="77777777" w:rsidR="004D6B2F" w:rsidRPr="004D6B2F" w:rsidRDefault="004D6B2F" w:rsidP="004D6B2F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item }}{% </w:t>
            </w:r>
            <w:proofErr w:type="spellStart"/>
            <w:r>
              <w:rPr>
                <w:rFonts w:ascii="Segoe UI" w:hAnsi="Segoe UI" w:cs="Segoe UI"/>
              </w:rPr>
              <w:t>endfor</w:t>
            </w:r>
            <w:proofErr w:type="spellEnd"/>
            <w:r>
              <w:rPr>
                <w:rFonts w:ascii="Segoe UI" w:hAnsi="Segoe UI" w:cs="Segoe UI"/>
              </w:rPr>
              <w:t xml:space="preserve"> %}</w:t>
            </w:r>
          </w:p>
          <w:p w14:paraId="2FA63F0C" w14:textId="77777777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</w:p>
          <w:p w14:paraId="17CD6BAE" w14:textId="77777777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in </w:t>
            </w:r>
            <w:proofErr w:type="spellStart"/>
            <w:r w:rsidRPr="004D6B2F">
              <w:rPr>
                <w:rFonts w:ascii="Segoe UI" w:hAnsi="Segoe UI" w:cs="Segoe UI"/>
              </w:rPr>
              <w:t>radiology_images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  {{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}}{% </w:t>
            </w:r>
            <w:proofErr w:type="spellStart"/>
            <w:r w:rsidRPr="004D6B2F">
              <w:rPr>
                <w:rFonts w:ascii="Segoe UI" w:hAnsi="Segoe UI" w:cs="Segoe UI"/>
              </w:rPr>
              <w:t>endfor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361B1A35" w14:textId="0A238A24" w:rsidR="00911B18" w:rsidRDefault="004D6B2F" w:rsidP="002B414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Pathology</w:t>
            </w:r>
          </w:p>
          <w:p w14:paraId="682DF3FE" w14:textId="0937A0A9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D6B2F">
              <w:rPr>
                <w:rFonts w:ascii="Segoe UI" w:hAnsi="Segoe UI" w:cs="Segoe UI"/>
              </w:rPr>
              <w:t>pathology_findings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419A5C5A" w14:textId="77777777" w:rsidR="004D6B2F" w:rsidRPr="004D6B2F" w:rsidRDefault="004D6B2F" w:rsidP="004D6B2F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item }}{% </w:t>
            </w:r>
            <w:proofErr w:type="spellStart"/>
            <w:r>
              <w:rPr>
                <w:rFonts w:ascii="Segoe UI" w:hAnsi="Segoe UI" w:cs="Segoe UI"/>
              </w:rPr>
              <w:t>endfor</w:t>
            </w:r>
            <w:proofErr w:type="spellEnd"/>
            <w:r>
              <w:rPr>
                <w:rFonts w:ascii="Segoe UI" w:hAnsi="Segoe UI" w:cs="Segoe UI"/>
              </w:rPr>
              <w:t xml:space="preserve"> %}</w:t>
            </w:r>
          </w:p>
          <w:p w14:paraId="15A95EF4" w14:textId="77777777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</w:p>
          <w:p w14:paraId="1DAC7416" w14:textId="77777777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in </w:t>
            </w:r>
            <w:proofErr w:type="spellStart"/>
            <w:r w:rsidRPr="004D6B2F">
              <w:rPr>
                <w:rFonts w:ascii="Segoe UI" w:hAnsi="Segoe UI" w:cs="Segoe UI"/>
              </w:rPr>
              <w:t>pathology_images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  {{ </w:t>
            </w:r>
            <w:proofErr w:type="spellStart"/>
            <w:r w:rsidRPr="004D6B2F">
              <w:rPr>
                <w:rFonts w:ascii="Segoe UI" w:hAnsi="Segoe UI" w:cs="Segoe UI"/>
              </w:rPr>
              <w:t>img</w:t>
            </w:r>
            <w:proofErr w:type="spellEnd"/>
            <w:r w:rsidRPr="004D6B2F">
              <w:rPr>
                <w:rFonts w:ascii="Segoe UI" w:hAnsi="Segoe UI" w:cs="Segoe UI"/>
              </w:rPr>
              <w:t xml:space="preserve"> }}{% </w:t>
            </w:r>
            <w:proofErr w:type="spellStart"/>
            <w:r w:rsidRPr="004D6B2F">
              <w:rPr>
                <w:rFonts w:ascii="Segoe UI" w:hAnsi="Segoe UI" w:cs="Segoe UI"/>
              </w:rPr>
              <w:t>endfor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6BBDCD70" w14:textId="107744F9" w:rsidR="00911B18" w:rsidRDefault="004D6B2F" w:rsidP="002B414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Treatment Plan</w:t>
            </w:r>
          </w:p>
          <w:p w14:paraId="798307E2" w14:textId="48C9408A" w:rsidR="004D6B2F" w:rsidRP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</w:rPr>
              <w:t>treatment_plan</w:t>
            </w:r>
            <w:proofErr w:type="spellEnd"/>
            <w:r w:rsidRPr="004D6B2F">
              <w:rPr>
                <w:rFonts w:ascii="Segoe UI" w:hAnsi="Segoe UI" w:cs="Segoe UI"/>
              </w:rPr>
              <w:t xml:space="preserve"> }}</w:t>
            </w:r>
          </w:p>
          <w:p w14:paraId="0C549679" w14:textId="4A9DB948" w:rsidR="00911B18" w:rsidRDefault="004D6B2F" w:rsidP="002B414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Relevant Clinical Trials</w:t>
            </w:r>
          </w:p>
          <w:p w14:paraId="4D1EA715" w14:textId="6B7F43B0" w:rsidR="004D6B2F" w:rsidRDefault="004D6B2F" w:rsidP="004D6B2F">
            <w:pPr>
              <w:pStyle w:val="NoSpacing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D6B2F">
              <w:rPr>
                <w:rFonts w:ascii="Segoe UI" w:hAnsi="Segoe UI" w:cs="Segoe UI"/>
              </w:rPr>
              <w:t>clinical_trials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2BFCB0FD" w14:textId="2BD7A88F" w:rsidR="004D6B2F" w:rsidRPr="004D6B2F" w:rsidRDefault="00D12428" w:rsidP="00D12428">
            <w:pPr>
              <w:pStyle w:val="NoSpacing"/>
              <w:numPr>
                <w:ilvl w:val="0"/>
                <w:numId w:val="18"/>
              </w:numPr>
              <w:ind w:left="971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</w:rPr>
              <w:t>{{r item[‘title’] }}</w:t>
            </w:r>
          </w:p>
          <w:p w14:paraId="383EA07B" w14:textId="7FB90103" w:rsidR="004D6B2F" w:rsidRDefault="004D6B2F" w:rsidP="00CB3051">
            <w:pPr>
              <w:pStyle w:val="NoSpacing"/>
              <w:ind w:left="971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{{ item[‘summary’] }}{% </w:t>
            </w:r>
            <w:proofErr w:type="spellStart"/>
            <w:r w:rsidRPr="004D6B2F">
              <w:rPr>
                <w:rFonts w:ascii="Segoe UI" w:hAnsi="Segoe UI" w:cs="Segoe UI"/>
              </w:rPr>
              <w:t>endfor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</w:p>
          <w:p w14:paraId="3094544B" w14:textId="77777777" w:rsidR="00CB3051" w:rsidRPr="00B73E1B" w:rsidRDefault="00CB3051" w:rsidP="00AE105F">
            <w:pPr>
              <w:pStyle w:val="Heading2"/>
              <w:ind w:left="256"/>
              <w:rPr>
                <w:rFonts w:ascii="Segoe UI" w:hAnsi="Segoe UI" w:cs="Segoe UI"/>
              </w:rPr>
            </w:pPr>
            <w:r w:rsidRPr="00B73E1B">
              <w:rPr>
                <w:rFonts w:ascii="Segoe UI" w:hAnsi="Segoe UI" w:cs="Segoe UI"/>
              </w:rPr>
              <w:t>Relevant Research Papers</w:t>
            </w:r>
          </w:p>
          <w:p w14:paraId="1D958218" w14:textId="77777777" w:rsidR="00CB3051" w:rsidRPr="00B73E1B" w:rsidRDefault="00CB3051" w:rsidP="00AE105F">
            <w:pPr>
              <w:ind w:left="256"/>
              <w:rPr>
                <w:rFonts w:ascii="Segoe UI" w:hAnsi="Segoe UI" w:cs="Segoe UI"/>
              </w:rPr>
            </w:pPr>
            <w:r w:rsidRPr="00B73E1B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B73E1B">
              <w:rPr>
                <w:rFonts w:ascii="Segoe UI" w:hAnsi="Segoe UI" w:cs="Segoe UI"/>
              </w:rPr>
              <w:t>research_papers</w:t>
            </w:r>
            <w:proofErr w:type="spellEnd"/>
            <w:r w:rsidRPr="00B73E1B">
              <w:rPr>
                <w:rFonts w:ascii="Segoe UI" w:hAnsi="Segoe UI" w:cs="Segoe UI"/>
              </w:rPr>
              <w:t xml:space="preserve"> %}</w:t>
            </w:r>
          </w:p>
          <w:p w14:paraId="5CA2C270" w14:textId="77777777" w:rsidR="00CB3051" w:rsidRPr="00B73E1B" w:rsidRDefault="00CB3051" w:rsidP="00CB3051">
            <w:pPr>
              <w:pStyle w:val="NoSpacing"/>
              <w:numPr>
                <w:ilvl w:val="0"/>
                <w:numId w:val="18"/>
              </w:numPr>
              <w:ind w:left="971"/>
              <w:rPr>
                <w:rFonts w:ascii="Segoe UI" w:hAnsi="Segoe UI" w:cs="Segoe UI"/>
                <w:u w:val="single"/>
              </w:rPr>
            </w:pPr>
            <w:r w:rsidRPr="00B73E1B">
              <w:rPr>
                <w:rFonts w:ascii="Segoe UI" w:hAnsi="Segoe UI" w:cs="Segoe UI"/>
              </w:rPr>
              <w:t>{{r item[‘title’] }}</w:t>
            </w:r>
          </w:p>
          <w:p w14:paraId="6B0A1AE0" w14:textId="791CC23B" w:rsidR="00CB3051" w:rsidRPr="00B73E1B" w:rsidRDefault="00CB3051" w:rsidP="00CB3051">
            <w:pPr>
              <w:pStyle w:val="NoSpacing"/>
              <w:ind w:left="971"/>
              <w:rPr>
                <w:rFonts w:ascii="Segoe UI" w:hAnsi="Segoe UI" w:cs="Segoe UI"/>
              </w:rPr>
            </w:pPr>
            <w:r w:rsidRPr="00B73E1B">
              <w:rPr>
                <w:rFonts w:ascii="Segoe UI" w:hAnsi="Segoe UI" w:cs="Segoe UI"/>
              </w:rPr>
              <w:t xml:space="preserve">{{ item[‘authors’] }}{% </w:t>
            </w:r>
            <w:proofErr w:type="spellStart"/>
            <w:r w:rsidRPr="00B73E1B">
              <w:rPr>
                <w:rFonts w:ascii="Segoe UI" w:hAnsi="Segoe UI" w:cs="Segoe UI"/>
              </w:rPr>
              <w:t>endfor</w:t>
            </w:r>
            <w:proofErr w:type="spellEnd"/>
            <w:r w:rsidRPr="00B73E1B">
              <w:rPr>
                <w:rFonts w:ascii="Segoe UI" w:hAnsi="Segoe UI" w:cs="Segoe UI"/>
              </w:rPr>
              <w:t xml:space="preserve"> %}</w:t>
            </w:r>
          </w:p>
          <w:p w14:paraId="54349492" w14:textId="6AE73D04" w:rsidR="00CB3051" w:rsidRPr="00CB3051" w:rsidRDefault="00CB3051" w:rsidP="00CB3051"/>
        </w:tc>
      </w:tr>
    </w:tbl>
    <w:p w14:paraId="0A945207" w14:textId="7669D593" w:rsidR="008B50B2" w:rsidRPr="004D6B2F" w:rsidRDefault="008B50B2" w:rsidP="001E5869">
      <w:pPr>
        <w:pStyle w:val="NoSpacing"/>
        <w:rPr>
          <w:rFonts w:ascii="Segoe UI" w:hAnsi="Segoe UI" w:cs="Segoe UI"/>
        </w:rPr>
      </w:pPr>
    </w:p>
    <w:sectPr w:rsidR="008B50B2" w:rsidRPr="004D6B2F" w:rsidSect="008B5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8AB78" w14:textId="77777777" w:rsidR="005C702D" w:rsidRDefault="005C702D" w:rsidP="00FD4427">
      <w:pPr>
        <w:spacing w:after="0" w:line="240" w:lineRule="auto"/>
      </w:pPr>
      <w:r>
        <w:separator/>
      </w:r>
    </w:p>
  </w:endnote>
  <w:endnote w:type="continuationSeparator" w:id="0">
    <w:p w14:paraId="0600629B" w14:textId="77777777" w:rsidR="005C702D" w:rsidRDefault="005C702D" w:rsidP="00FD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17059" w14:textId="77777777" w:rsidR="006562D2" w:rsidRDefault="00656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D630" w14:textId="52FED5F4" w:rsidR="006562D2" w:rsidRPr="006562D2" w:rsidRDefault="006562D2">
    <w:pPr>
      <w:pStyle w:val="Footer"/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>AI Generated</w:t>
    </w:r>
    <w:r w:rsidR="00B07785">
      <w:rPr>
        <w:rFonts w:ascii="Segoe UI" w:hAnsi="Segoe UI" w:cs="Segoe UI"/>
        <w:sz w:val="20"/>
        <w:szCs w:val="20"/>
      </w:rPr>
      <w:t xml:space="preserve"> Content</w:t>
    </w:r>
    <w:r w:rsidRPr="006562D2">
      <w:rPr>
        <w:rFonts w:ascii="Segoe UI" w:hAnsi="Segoe UI" w:cs="Segoe UI"/>
        <w:sz w:val="20"/>
        <w:szCs w:val="20"/>
      </w:rPr>
      <w:ptab w:relativeTo="margin" w:alignment="center" w:leader="none"/>
    </w:r>
    <w:r>
      <w:rPr>
        <w:rFonts w:ascii="Segoe UI" w:hAnsi="Segoe UI" w:cs="Segoe UI"/>
        <w:sz w:val="20"/>
        <w:szCs w:val="20"/>
      </w:rPr>
      <w:t>Project Acumen</w:t>
    </w:r>
    <w:r w:rsidRPr="006562D2">
      <w:rPr>
        <w:rFonts w:ascii="Segoe UI" w:hAnsi="Segoe UI" w:cs="Segoe UI"/>
        <w:sz w:val="20"/>
        <w:szCs w:val="20"/>
      </w:rPr>
      <w:ptab w:relativeTo="margin" w:alignment="right" w:leader="none"/>
    </w:r>
    <w:r>
      <w:rPr>
        <w:rFonts w:ascii="Segoe UI" w:hAnsi="Segoe UI" w:cs="Segoe UI"/>
        <w:sz w:val="20"/>
        <w:szCs w:val="20"/>
      </w:rPr>
      <w:t>Microsoft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D281" w14:textId="77777777" w:rsidR="006562D2" w:rsidRDefault="0065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269E" w14:textId="77777777" w:rsidR="005C702D" w:rsidRDefault="005C702D" w:rsidP="00FD4427">
      <w:pPr>
        <w:spacing w:after="0" w:line="240" w:lineRule="auto"/>
      </w:pPr>
      <w:r>
        <w:separator/>
      </w:r>
    </w:p>
  </w:footnote>
  <w:footnote w:type="continuationSeparator" w:id="0">
    <w:p w14:paraId="5F99EC8F" w14:textId="77777777" w:rsidR="005C702D" w:rsidRDefault="005C702D" w:rsidP="00FD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B22CC" w14:textId="77777777" w:rsidR="006562D2" w:rsidRDefault="00656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A49A" w14:textId="77777777" w:rsidR="006562D2" w:rsidRDefault="006562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7AD29" w14:textId="77777777" w:rsidR="006562D2" w:rsidRDefault="00656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01FDE"/>
    <w:multiLevelType w:val="hybridMultilevel"/>
    <w:tmpl w:val="5E869B7C"/>
    <w:lvl w:ilvl="0" w:tplc="31E0B498">
      <w:numFmt w:val="bullet"/>
      <w:lvlText w:val="•"/>
      <w:lvlJc w:val="left"/>
      <w:pPr>
        <w:ind w:left="55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9157BD5"/>
    <w:multiLevelType w:val="hybridMultilevel"/>
    <w:tmpl w:val="F4B6A3D2"/>
    <w:lvl w:ilvl="0" w:tplc="31E0B498">
      <w:numFmt w:val="bullet"/>
      <w:lvlText w:val="•"/>
      <w:lvlJc w:val="left"/>
      <w:pPr>
        <w:ind w:left="748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BE638E7"/>
    <w:multiLevelType w:val="hybridMultilevel"/>
    <w:tmpl w:val="8634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C4B70"/>
    <w:multiLevelType w:val="hybridMultilevel"/>
    <w:tmpl w:val="2446E5BE"/>
    <w:lvl w:ilvl="0" w:tplc="AAD685EA">
      <w:numFmt w:val="bullet"/>
      <w:lvlText w:val="•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B145922"/>
    <w:multiLevelType w:val="hybridMultilevel"/>
    <w:tmpl w:val="81D2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50661"/>
    <w:multiLevelType w:val="hybridMultilevel"/>
    <w:tmpl w:val="C9AC4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3BE2E12"/>
    <w:multiLevelType w:val="hybridMultilevel"/>
    <w:tmpl w:val="D6200FC8"/>
    <w:lvl w:ilvl="0" w:tplc="31E0B498">
      <w:numFmt w:val="bullet"/>
      <w:lvlText w:val="•"/>
      <w:lvlJc w:val="left"/>
      <w:pPr>
        <w:ind w:left="46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728E0CCC"/>
    <w:multiLevelType w:val="hybridMultilevel"/>
    <w:tmpl w:val="5C048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C4FAA"/>
    <w:multiLevelType w:val="hybridMultilevel"/>
    <w:tmpl w:val="04CC74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58526745">
    <w:abstractNumId w:val="8"/>
  </w:num>
  <w:num w:numId="2" w16cid:durableId="2042322431">
    <w:abstractNumId w:val="6"/>
  </w:num>
  <w:num w:numId="3" w16cid:durableId="791824523">
    <w:abstractNumId w:val="5"/>
  </w:num>
  <w:num w:numId="4" w16cid:durableId="1263874249">
    <w:abstractNumId w:val="4"/>
  </w:num>
  <w:num w:numId="5" w16cid:durableId="771509424">
    <w:abstractNumId w:val="7"/>
  </w:num>
  <w:num w:numId="6" w16cid:durableId="218632044">
    <w:abstractNumId w:val="3"/>
  </w:num>
  <w:num w:numId="7" w16cid:durableId="358094093">
    <w:abstractNumId w:val="2"/>
  </w:num>
  <w:num w:numId="8" w16cid:durableId="1573471019">
    <w:abstractNumId w:val="1"/>
  </w:num>
  <w:num w:numId="9" w16cid:durableId="1264263012">
    <w:abstractNumId w:val="0"/>
  </w:num>
  <w:num w:numId="10" w16cid:durableId="821432920">
    <w:abstractNumId w:val="14"/>
  </w:num>
  <w:num w:numId="11" w16cid:durableId="2101675852">
    <w:abstractNumId w:val="15"/>
  </w:num>
  <w:num w:numId="12" w16cid:durableId="1812088959">
    <w:abstractNumId w:val="9"/>
  </w:num>
  <w:num w:numId="13" w16cid:durableId="1575701514">
    <w:abstractNumId w:val="12"/>
  </w:num>
  <w:num w:numId="14" w16cid:durableId="1539389988">
    <w:abstractNumId w:val="11"/>
  </w:num>
  <w:num w:numId="15" w16cid:durableId="1889535975">
    <w:abstractNumId w:val="13"/>
  </w:num>
  <w:num w:numId="16" w16cid:durableId="1699310088">
    <w:abstractNumId w:val="16"/>
  </w:num>
  <w:num w:numId="17" w16cid:durableId="975911438">
    <w:abstractNumId w:val="17"/>
  </w:num>
  <w:num w:numId="18" w16cid:durableId="210458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72"/>
    <w:rsid w:val="00031B1B"/>
    <w:rsid w:val="00034616"/>
    <w:rsid w:val="000564CB"/>
    <w:rsid w:val="0006063C"/>
    <w:rsid w:val="00076221"/>
    <w:rsid w:val="000A1F85"/>
    <w:rsid w:val="0015074B"/>
    <w:rsid w:val="001B570B"/>
    <w:rsid w:val="001B7401"/>
    <w:rsid w:val="001D0C35"/>
    <w:rsid w:val="001E5869"/>
    <w:rsid w:val="0022118F"/>
    <w:rsid w:val="00256E99"/>
    <w:rsid w:val="0027325F"/>
    <w:rsid w:val="0028701A"/>
    <w:rsid w:val="0029639D"/>
    <w:rsid w:val="002A608A"/>
    <w:rsid w:val="002B414F"/>
    <w:rsid w:val="002D2910"/>
    <w:rsid w:val="002E08DB"/>
    <w:rsid w:val="002E41B1"/>
    <w:rsid w:val="00326F90"/>
    <w:rsid w:val="003E5AF7"/>
    <w:rsid w:val="00431772"/>
    <w:rsid w:val="004C32C8"/>
    <w:rsid w:val="004D6B2F"/>
    <w:rsid w:val="00574F78"/>
    <w:rsid w:val="00592A9A"/>
    <w:rsid w:val="005947AD"/>
    <w:rsid w:val="005C702D"/>
    <w:rsid w:val="0060276A"/>
    <w:rsid w:val="00621FE4"/>
    <w:rsid w:val="00640E63"/>
    <w:rsid w:val="006435A5"/>
    <w:rsid w:val="00652F3B"/>
    <w:rsid w:val="006562D2"/>
    <w:rsid w:val="006A477D"/>
    <w:rsid w:val="007124E4"/>
    <w:rsid w:val="00722E6D"/>
    <w:rsid w:val="007A06FF"/>
    <w:rsid w:val="007C5CC3"/>
    <w:rsid w:val="007D702D"/>
    <w:rsid w:val="008423C5"/>
    <w:rsid w:val="00880633"/>
    <w:rsid w:val="0089250E"/>
    <w:rsid w:val="008A7268"/>
    <w:rsid w:val="008B50B2"/>
    <w:rsid w:val="008C499B"/>
    <w:rsid w:val="008F5725"/>
    <w:rsid w:val="00903D94"/>
    <w:rsid w:val="00911B18"/>
    <w:rsid w:val="0092541A"/>
    <w:rsid w:val="009448D4"/>
    <w:rsid w:val="009B3CF5"/>
    <w:rsid w:val="009B5792"/>
    <w:rsid w:val="009C0B2C"/>
    <w:rsid w:val="009E4719"/>
    <w:rsid w:val="009F0DA4"/>
    <w:rsid w:val="00A135E1"/>
    <w:rsid w:val="00A967C7"/>
    <w:rsid w:val="00AA1D8D"/>
    <w:rsid w:val="00AB7F19"/>
    <w:rsid w:val="00AE105F"/>
    <w:rsid w:val="00B02786"/>
    <w:rsid w:val="00B07785"/>
    <w:rsid w:val="00B077DB"/>
    <w:rsid w:val="00B47730"/>
    <w:rsid w:val="00B73E1B"/>
    <w:rsid w:val="00B84372"/>
    <w:rsid w:val="00BD4DE8"/>
    <w:rsid w:val="00BE535C"/>
    <w:rsid w:val="00C07FE1"/>
    <w:rsid w:val="00C31414"/>
    <w:rsid w:val="00C52574"/>
    <w:rsid w:val="00CA65F6"/>
    <w:rsid w:val="00CB0664"/>
    <w:rsid w:val="00CB3051"/>
    <w:rsid w:val="00CC3568"/>
    <w:rsid w:val="00CF1246"/>
    <w:rsid w:val="00CF50E5"/>
    <w:rsid w:val="00D12428"/>
    <w:rsid w:val="00D14458"/>
    <w:rsid w:val="00D33473"/>
    <w:rsid w:val="00D359F9"/>
    <w:rsid w:val="00DA27E0"/>
    <w:rsid w:val="00DD531C"/>
    <w:rsid w:val="00DD5BD4"/>
    <w:rsid w:val="00DE4360"/>
    <w:rsid w:val="00E2103F"/>
    <w:rsid w:val="00E37DFE"/>
    <w:rsid w:val="00E80A5E"/>
    <w:rsid w:val="00EF04B6"/>
    <w:rsid w:val="00F41CE8"/>
    <w:rsid w:val="00F61E3A"/>
    <w:rsid w:val="00F75CCF"/>
    <w:rsid w:val="00FC693F"/>
    <w:rsid w:val="00FD1E1A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4E046"/>
  <w14:defaultImageDpi w14:val="300"/>
  <w15:docId w15:val="{7488D2E0-74A3-493C-9FA3-0FA8ACB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Frank Tuan</cp:lastModifiedBy>
  <cp:revision>12</cp:revision>
  <dcterms:created xsi:type="dcterms:W3CDTF">2025-02-21T22:31:00Z</dcterms:created>
  <dcterms:modified xsi:type="dcterms:W3CDTF">2025-05-07T23:26:00Z</dcterms:modified>
  <cp:category/>
</cp:coreProperties>
</file>